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 Sigma Round 1 – Full Practice Set (2025)</w:t>
      </w:r>
    </w:p>
    <w:p>
      <w:r>
        <w:t>📘 Total: 120 Questions with Answers</w:t>
        <w:br/>
        <w:t>🧠 Sections: Quant, Logical Reasoning, Verbal Ability, GK</w:t>
        <w:br/>
      </w:r>
    </w:p>
    <w:p>
      <w:pPr>
        <w:pStyle w:val="Heading1"/>
      </w:pPr>
      <w:r>
        <w:t>Quantitative Aptitude – 30 Practice Questions</w:t>
      </w:r>
    </w:p>
    <w:p>
      <w:r>
        <w:t>1. A number is increased by 20%, then decreased by 20%. What is the net percentage change?</w:t>
        <w:br/>
        <w:t>👉 Answer: -4%</w:t>
      </w:r>
    </w:p>
    <w:p>
      <w:r>
        <w:t>2. A shopkeeper marks an item at ₹1200 and gives a 25% discount. What is the selling price?</w:t>
        <w:br/>
        <w:t>👉 Answer: ₹900</w:t>
      </w:r>
    </w:p>
    <w:p>
      <w:r>
        <w:t>3. 5 men can complete work in 12 days. 3 men will take how many days?</w:t>
        <w:br/>
        <w:t>👉 Answer: 20 days</w:t>
      </w:r>
    </w:p>
    <w:p>
      <w:r>
        <w:t>4. A train 300 m long crosses a pole in 15 seconds. Find speed in km/h.</w:t>
        <w:br/>
        <w:t>👉 Answer: 72 km/h</w:t>
      </w:r>
    </w:p>
    <w:p>
      <w:r>
        <w:t>5. Simple Interest on ₹8000 at 12% for 2 years?</w:t>
        <w:br/>
        <w:t>👉 Answer: ₹1920</w:t>
      </w:r>
    </w:p>
    <w:p>
      <w:r>
        <w:t>6. CI on ₹10,000 at 10% for 2 years?</w:t>
        <w:br/>
        <w:t>👉 Answer: ₹2100</w:t>
      </w:r>
    </w:p>
    <w:p>
      <w:r>
        <w:t>7. A and B can do work in 12 days. B alone in 18 days. A alone in?</w:t>
        <w:br/>
        <w:t>👉 Answer: 36 days</w:t>
      </w:r>
    </w:p>
    <w:p>
      <w:r>
        <w:t>8. Probability of red ball from 5 red, 7 green balls?</w:t>
        <w:br/>
        <w:t>👉 Answer: 5/12</w:t>
      </w:r>
    </w:p>
    <w:p>
      <w:r>
        <w:t>9. Average of 6 numbers is 45. Removed one gets avg 42. Removed?</w:t>
        <w:br/>
        <w:t>👉 Answer: 63</w:t>
      </w:r>
    </w:p>
    <w:p>
      <w:r>
        <w:t>10. A in 10 days, B in 15 days. Worked 5 days. Work left?</w:t>
        <w:br/>
        <w:t>👉 Answer: 1/4</w:t>
      </w:r>
    </w:p>
    <w:p>
      <w:r>
        <w:t>11. 80% spent, ₹2000 saved. Find income.</w:t>
        <w:br/>
        <w:t>👉 Answer: ₹10,000</w:t>
      </w:r>
    </w:p>
    <w:p>
      <w:r>
        <w:t>12. Income:Expenditure = 5:4, income ₹25,000. Expenditure?</w:t>
        <w:br/>
        <w:t>👉 Answer: ₹20,000</w:t>
      </w:r>
    </w:p>
    <w:p>
      <w:r>
        <w:t>13. Gain 10%, SP ₹110. CP?</w:t>
        <w:br/>
        <w:t>👉 Answer: ₹100</w:t>
      </w:r>
    </w:p>
    <w:p>
      <w:r>
        <w:t>14. 300 km in 5 hrs. Avg speed?</w:t>
        <w:br/>
        <w:t>👉 Answer: 60 km/h</w:t>
      </w:r>
    </w:p>
    <w:p>
      <w:r>
        <w:t>15. x is 20% more than y. y is ?% less than x?</w:t>
        <w:br/>
        <w:t>👉 Answer: 16.67%</w:t>
      </w:r>
    </w:p>
    <w:p>
      <w:r>
        <w:t>16. CI 2 yrs @10% on ₹8000. Find amount.</w:t>
        <w:br/>
        <w:t>👉 Answer: ₹9680</w:t>
      </w:r>
    </w:p>
    <w:p>
      <w:r>
        <w:t>17. Train crosses platform in 20s, pole in 10s. Length of train?</w:t>
        <w:br/>
        <w:t>👉 Answer: 200 m</w:t>
      </w:r>
    </w:p>
    <w:p>
      <w:r>
        <w:t>18. Fill tank: 6h fill, 8h empty. Together?</w:t>
        <w:br/>
        <w:t>👉 Answer: 24 hours</w:t>
      </w:r>
    </w:p>
    <w:p>
      <w:r>
        <w:t>19. 3 pens ₹45. 7 pens cost?</w:t>
        <w:br/>
        <w:t>👉 Answer: ₹105</w:t>
      </w:r>
    </w:p>
    <w:p>
      <w:r>
        <w:t>20. ₹500 article sold at 20% loss. SP?</w:t>
        <w:br/>
        <w:t>👉 Answer: ₹400</w:t>
      </w:r>
    </w:p>
    <w:p>
      <w:r>
        <w:t>21. % of number is 30. Number is 25. Find %.</w:t>
        <w:br/>
        <w:t>👉 Answer: 120%</w:t>
      </w:r>
    </w:p>
    <w:p>
      <w:r>
        <w:t>22. Find x: 3x - 7 = 2x + 5</w:t>
        <w:br/>
        <w:t>👉 Answer: x = 12</w:t>
      </w:r>
    </w:p>
    <w:p>
      <w:r>
        <w:t>23. Ratio of boys to girls = 2:3. Total = 50. Boys?</w:t>
        <w:br/>
        <w:t>👉 Answer: 20</w:t>
      </w:r>
    </w:p>
    <w:p>
      <w:r>
        <w:t>24. Avg of 5,7,9,x = 8. Find x.</w:t>
        <w:br/>
        <w:t>👉 Answer: 11</w:t>
      </w:r>
    </w:p>
    <w:p>
      <w:r>
        <w:t>25. SI = CI in 1 yr. Find rate?</w:t>
        <w:br/>
        <w:t>👉 Answer: 0%</w:t>
      </w:r>
    </w:p>
    <w:p>
      <w:r>
        <w:t>26. Man walks 10 km at 5 kmph. Time?</w:t>
        <w:br/>
        <w:t>👉 Answer: 2 hrs</w:t>
      </w:r>
    </w:p>
    <w:p>
      <w:r>
        <w:t>27. ₹5000 at 8% for 3 years SI?</w:t>
        <w:br/>
        <w:t>👉 Answer: ₹1200</w:t>
      </w:r>
    </w:p>
    <w:p>
      <w:r>
        <w:t>28. Pipes A and B fill in 12 and 15 hrs. Together?</w:t>
        <w:br/>
        <w:t>👉 Answer: 6.67 hrs</w:t>
      </w:r>
    </w:p>
    <w:p>
      <w:r>
        <w:t>29. 100 apples sold at 20% profit. CP is ₹10 each. Profit?</w:t>
        <w:br/>
        <w:t>👉 Answer: ₹200</w:t>
      </w:r>
    </w:p>
    <w:p>
      <w:r>
        <w:t>30. Speed 60 km/h, time 2.5 hrs. Distance?</w:t>
        <w:br/>
        <w:t>👉 Answer: 150 km</w:t>
      </w:r>
    </w:p>
    <w:p>
      <w:pPr>
        <w:pStyle w:val="Heading1"/>
      </w:pPr>
      <w:r>
        <w:t>Logical Reasoning – 30 Practice Questions</w:t>
      </w:r>
    </w:p>
    <w:p>
      <w:r>
        <w:t>1. A is brother of B, B is sister of C, C is son of D. D to A?</w:t>
        <w:br/>
        <w:t>👉 Answer: Father</w:t>
      </w:r>
    </w:p>
    <w:p>
      <w:r>
        <w:t>2. NORTH → OSPUI. SOUTH → ?</w:t>
        <w:br/>
        <w:t>👉 Answer: TPVUI</w:t>
      </w:r>
    </w:p>
    <w:p>
      <w:r>
        <w:t>3. Arrange: Mango, Apple, Banana, Grapes, Guava</w:t>
        <w:br/>
        <w:t>👉 Answer: Apple, Banana, Grapes, Guava, Mango</w:t>
      </w:r>
    </w:p>
    <w:p>
      <w:r>
        <w:t>4. 5 men in row: ways?</w:t>
        <w:br/>
        <w:t>👉 Answer: 120</w:t>
      </w:r>
    </w:p>
    <w:p>
      <w:r>
        <w:t>5. FISH = GJTI. STAR = ?</w:t>
        <w:br/>
        <w:t>👉 Answer: TUBS</w:t>
      </w:r>
    </w:p>
    <w:p>
      <w:r>
        <w:t>6. All cats are dogs. All dogs are rats. All cats are rats?</w:t>
        <w:br/>
        <w:t>👉 Answer: Yes</w:t>
      </w:r>
    </w:p>
    <w:p>
      <w:r>
        <w:t>7. Walk 5 km N, 3 km E, 5 km S. Distance from start?</w:t>
        <w:br/>
        <w:t>👉 Answer: 3 km</w:t>
      </w:r>
    </w:p>
    <w:p>
      <w:r>
        <w:t>8. Odd one: 3, 5, 7, 9, 11</w:t>
        <w:br/>
        <w:t>👉 Answer: 9</w:t>
      </w:r>
    </w:p>
    <w:p>
      <w:r>
        <w:t>9. Series: A, C, F, J, O, ?</w:t>
        <w:br/>
        <w:t>👉 Answer: U</w:t>
      </w:r>
    </w:p>
    <w:p>
      <w:r>
        <w:t>10. BLACK = 51213. BACK = ?</w:t>
        <w:br/>
        <w:t>👉 Answer: 5213</w:t>
      </w:r>
    </w:p>
    <w:p>
      <w:r>
        <w:t>11. Some apples are mangoes. All mangoes fruits. Some apples fruits?</w:t>
        <w:br/>
        <w:t>👉 Answer: Yes</w:t>
      </w:r>
    </w:p>
    <w:p>
      <w:r>
        <w:t>12. Mirror image of BOX?</w:t>
        <w:br/>
        <w:t>👉 Answer: XOB</w:t>
      </w:r>
    </w:p>
    <w:p>
      <w:r>
        <w:t>13. A is father of B, B sister of C, C married to D. A to E?</w:t>
        <w:br/>
        <w:t>👉 Answer: Father-in-law</w:t>
      </w:r>
    </w:p>
    <w:p>
      <w:r>
        <w:t>14. Series: 1,4,9,16,?</w:t>
        <w:br/>
        <w:t>👉 Answer: 25</w:t>
      </w:r>
    </w:p>
    <w:p>
      <w:r>
        <w:t>15. Rahul rank 18th top in 50. Bottom?</w:t>
        <w:br/>
        <w:t>👉 Answer: 33rd</w:t>
      </w:r>
    </w:p>
    <w:p>
      <w:r>
        <w:t>16. Can you form ‘FIRM’ from ‘INFORMATION’?</w:t>
        <w:br/>
        <w:t>👉 Answer: Yes</w:t>
      </w:r>
    </w:p>
    <w:p>
      <w:r>
        <w:t>17. Missing: 3,6,18,72,?</w:t>
        <w:br/>
        <w:t>👉 Answer: 360</w:t>
      </w:r>
    </w:p>
    <w:p>
      <w:r>
        <w:t>18. Walks 10 N, 10 W. Distance from start?</w:t>
        <w:br/>
        <w:t>👉 Answer: √200 ≈ 14.14 km</w:t>
      </w:r>
    </w:p>
    <w:p>
      <w:r>
        <w:t>19. Day after tomorrow if today is Wednesday?</w:t>
        <w:br/>
        <w:t>👉 Answer: Friday</w:t>
      </w:r>
    </w:p>
    <w:p>
      <w:r>
        <w:t>20. Cube painted all sides, cut 27 cubes. How many cubes 1 face painted?</w:t>
        <w:br/>
        <w:t>👉 Answer: 6</w:t>
      </w:r>
    </w:p>
    <w:p>
      <w:r>
        <w:t>21. 3 friends A,B,C in line, how many ways they stand?</w:t>
        <w:br/>
        <w:t>👉 Answer: 6</w:t>
      </w:r>
    </w:p>
    <w:p>
      <w:r>
        <w:t>22. Direction Q: Start S, turn left, walk 10m, right, 5m, right 10m. Face?</w:t>
        <w:br/>
        <w:t>👉 Answer: South</w:t>
      </w:r>
    </w:p>
    <w:p>
      <w:r>
        <w:t>23. Odd one: Circle, Square, Triangle, Rectangle</w:t>
        <w:br/>
        <w:t>👉 Answer: Circle</w:t>
      </w:r>
    </w:p>
    <w:p>
      <w:r>
        <w:t>24. Series: 2, 4, 8, 16, ?</w:t>
        <w:br/>
        <w:t>👉 Answer: 32</w:t>
      </w:r>
    </w:p>
    <w:p>
      <w:r>
        <w:t>25. What comes next: Z, X, V, T, ?</w:t>
        <w:br/>
        <w:t>👉 Answer: R</w:t>
      </w:r>
    </w:p>
    <w:p>
      <w:r>
        <w:t>26. Statement: All pens are pencils. Some pencils are erasers. Conclusion?</w:t>
        <w:br/>
        <w:t>👉 Answer: Cannot be determined</w:t>
      </w:r>
    </w:p>
    <w:p>
      <w:r>
        <w:t>27. Which is different: Car, Bus, Train, Apple</w:t>
        <w:br/>
        <w:t>👉 Answer: Apple</w:t>
      </w:r>
    </w:p>
    <w:p>
      <w:r>
        <w:t>28. If TABLE = UBCMF, then CHAIR = ?</w:t>
        <w:br/>
        <w:t>👉 Answer: DBBJS</w:t>
      </w:r>
    </w:p>
    <w:p>
      <w:r>
        <w:t>29. Statements: All birds fly. Ostrich is bird. Conclusion?</w:t>
        <w:br/>
        <w:t>👉 Answer: Ostrich flies? – False</w:t>
      </w:r>
    </w:p>
    <w:p>
      <w:r>
        <w:t>30. Odd pair: Pen:Write, Knife:Cut, Book:Read, Chair:Sit</w:t>
        <w:br/>
        <w:t>👉 Answer: Book:Read</w:t>
      </w:r>
    </w:p>
    <w:p>
      <w:pPr>
        <w:pStyle w:val="Heading1"/>
      </w:pPr>
      <w:r>
        <w:t>Verbal Ability – 30 Practice Questions</w:t>
      </w:r>
    </w:p>
    <w:p>
      <w:r>
        <w:t>1. Synonym of ‘Diligent’</w:t>
        <w:br/>
        <w:t>👉 Answer: Hardworking</w:t>
      </w:r>
    </w:p>
    <w:p>
      <w:r>
        <w:t>2. Antonym of ‘Benevolent’</w:t>
        <w:br/>
        <w:t>👉 Answer: Malevolent</w:t>
      </w:r>
    </w:p>
    <w:p>
      <w:r>
        <w:t>3. Correct spelling</w:t>
        <w:br/>
        <w:t>👉 Answer: Accommodate</w:t>
      </w:r>
    </w:p>
    <w:p>
      <w:r>
        <w:t>4. He was so tired that he ___ asleep.</w:t>
        <w:br/>
        <w:t>👉 Answer: Fell</w:t>
      </w:r>
    </w:p>
    <w:p>
      <w:r>
        <w:t>5. Find error: He go to school.</w:t>
        <w:br/>
        <w:t>👉 Answer: go → goes</w:t>
      </w:r>
    </w:p>
    <w:p>
      <w:r>
        <w:t>6. The jury ___ divided.</w:t>
        <w:br/>
        <w:t>👉 Answer: was</w:t>
      </w:r>
    </w:p>
    <w:p>
      <w:r>
        <w:t>7. RC Q: Global warming biggest impact?</w:t>
        <w:br/>
        <w:t>👉 Answer: Climate change</w:t>
      </w:r>
    </w:p>
    <w:p>
      <w:r>
        <w:t>8. Neither teacher nor students ___ present.</w:t>
        <w:br/>
        <w:t>👉 Answer: were</w:t>
      </w:r>
    </w:p>
    <w:p>
      <w:r>
        <w:t>9. Punctuated sentence: She said, “I’m fine.”</w:t>
        <w:br/>
        <w:t>👉 Answer: Correct</w:t>
      </w:r>
    </w:p>
    <w:p>
      <w:r>
        <w:t>10. Opposite of Expand</w:t>
        <w:br/>
        <w:t>👉 Answer: Contract</w:t>
      </w:r>
    </w:p>
    <w:p>
      <w:r>
        <w:t>11. He is addicted ___ chocolates.</w:t>
        <w:br/>
        <w:t>👉 Answer: to</w:t>
      </w:r>
    </w:p>
    <w:p>
      <w:r>
        <w:t>12. She has been waiting here since two hours.</w:t>
        <w:br/>
        <w:t>👉 Answer: since → for</w:t>
      </w:r>
    </w:p>
    <w:p>
      <w:r>
        <w:t>13. His ideas were too ___ to be practical.</w:t>
        <w:br/>
        <w:t>👉 Answer: idealistic</w:t>
      </w:r>
    </w:p>
    <w:p>
      <w:r>
        <w:t>14. Rearrange: He jogs in the park every morning.</w:t>
        <w:br/>
        <w:t>👉 Answer: Correct</w:t>
      </w:r>
    </w:p>
    <w:p>
      <w:r>
        <w:t>15. Correct form: I have went there.</w:t>
        <w:br/>
        <w:t>👉 Answer: went → gone</w:t>
      </w:r>
    </w:p>
    <w:p>
      <w:r>
        <w:t>16. Meaning of: Ambiguous</w:t>
        <w:br/>
        <w:t>👉 Answer: Unclear</w:t>
      </w:r>
    </w:p>
    <w:p>
      <w:r>
        <w:t>17. Choose correct sentence</w:t>
        <w:br/>
        <w:t>👉 Answer: She has a car.</w:t>
      </w:r>
    </w:p>
    <w:p>
      <w:r>
        <w:t>18. Antonym of: Obedient</w:t>
        <w:br/>
        <w:t>👉 Answer: Disobedient</w:t>
      </w:r>
    </w:p>
    <w:p>
      <w:r>
        <w:t>19. Synonym of: Chaos</w:t>
        <w:br/>
        <w:t>👉 Answer: Disorder</w:t>
      </w:r>
    </w:p>
    <w:p>
      <w:r>
        <w:t>20. Fill: He is known ___ honesty.</w:t>
        <w:br/>
        <w:t>👉 Answer: for</w:t>
      </w:r>
    </w:p>
    <w:p>
      <w:r>
        <w:t>21. Choose correct: The news ___ true.</w:t>
        <w:br/>
        <w:t>👉 Answer: is</w:t>
      </w:r>
    </w:p>
    <w:p>
      <w:r>
        <w:t>22. Word for: One who looks on bright side</w:t>
        <w:br/>
        <w:t>👉 Answer: Optimist</w:t>
      </w:r>
    </w:p>
    <w:p>
      <w:r>
        <w:t>23. Fill: He deals ___ electronics.</w:t>
        <w:br/>
        <w:t>👉 Answer: in</w:t>
      </w:r>
    </w:p>
    <w:p>
      <w:r>
        <w:t>24. RC: Summary of passage on AI</w:t>
        <w:br/>
        <w:t>👉 Answer: Tech changing lives</w:t>
      </w:r>
    </w:p>
    <w:p>
      <w:r>
        <w:t>25. Correct tense: By next year, she ___ graduated.</w:t>
        <w:br/>
        <w:t>👉 Answer: will have</w:t>
      </w:r>
    </w:p>
    <w:p>
      <w:r>
        <w:t>26. Word for: Fear of water</w:t>
        <w:br/>
        <w:t>👉 Answer: Hydrophobia</w:t>
      </w:r>
    </w:p>
    <w:p>
      <w:r>
        <w:t>27. Meaning of: Abundant</w:t>
        <w:br/>
        <w:t>👉 Answer: Plentiful</w:t>
      </w:r>
    </w:p>
    <w:p>
      <w:r>
        <w:t>28. Find error: They has gone.</w:t>
        <w:br/>
        <w:t>👉 Answer: has → have</w:t>
      </w:r>
    </w:p>
    <w:p>
      <w:r>
        <w:t>29. Correct plural of ‘Crisis’</w:t>
        <w:br/>
        <w:t>👉 Answer: Crises</w:t>
      </w:r>
    </w:p>
    <w:p>
      <w:r>
        <w:t>30. Fill: He congratulated me ___ my success.</w:t>
        <w:br/>
        <w:t>👉 Answer: on</w:t>
      </w:r>
    </w:p>
    <w:p>
      <w:pPr>
        <w:pStyle w:val="Heading1"/>
      </w:pPr>
      <w:r>
        <w:t>General Awareness – 30 Practice Questions</w:t>
      </w:r>
    </w:p>
    <w:p>
      <w:r>
        <w:t>1. Current CEO of OpenAI?</w:t>
        <w:br/>
        <w:t>👉 Answer: Sam Altman</w:t>
      </w:r>
    </w:p>
    <w:p>
      <w:r>
        <w:t>2. Where was G20 2023 held?</w:t>
        <w:br/>
        <w:t>👉 Answer: India (New Delhi)</w:t>
      </w:r>
    </w:p>
    <w:p>
      <w:r>
        <w:t>3. Capital of Kazakhstan?</w:t>
        <w:br/>
        <w:t>👉 Answer: Astana</w:t>
      </w:r>
    </w:p>
    <w:p>
      <w:r>
        <w:t>4. Who won Cricket WC 2023?</w:t>
        <w:br/>
        <w:t>👉 Answer: Australia</w:t>
      </w:r>
    </w:p>
    <w:p>
      <w:r>
        <w:t>5. Nobel Prize Physics 2023?</w:t>
        <w:br/>
        <w:t>👉 Answer: Pierre Agostini, Anne L’Huillier, Ferenc Krausz</w:t>
      </w:r>
    </w:p>
    <w:p>
      <w:r>
        <w:t>6. New name of Twitter?</w:t>
        <w:br/>
        <w:t>👉 Answer: X</w:t>
      </w:r>
    </w:p>
    <w:p>
      <w:r>
        <w:t>7. Indian city that hosted G20?</w:t>
        <w:br/>
        <w:t>👉 Answer: Delhi</w:t>
      </w:r>
    </w:p>
    <w:p>
      <w:r>
        <w:t>8. Governor of RBI 2025?</w:t>
        <w:br/>
        <w:t>👉 Answer: Shaktikanta Das</w:t>
      </w:r>
    </w:p>
    <w:p>
      <w:r>
        <w:t>9. Khelo India 2024 state?</w:t>
        <w:br/>
        <w:t>👉 Answer: Tamil Nadu</w:t>
      </w:r>
    </w:p>
    <w:p>
      <w:r>
        <w:t>10. Chandrayaan-3 landed on?</w:t>
        <w:br/>
        <w:t>👉 Answer: South Pole</w:t>
      </w:r>
    </w:p>
    <w:p>
      <w:r>
        <w:t>11. Full form of GDP?</w:t>
        <w:br/>
        <w:t>👉 Answer: Gross Domestic Product</w:t>
      </w:r>
    </w:p>
    <w:p>
      <w:r>
        <w:t>12. ISRO full form?</w:t>
        <w:br/>
        <w:t>👉 Answer: Indian Space Research Organisation</w:t>
      </w:r>
    </w:p>
    <w:p>
      <w:r>
        <w:t>13. President of India?</w:t>
        <w:br/>
        <w:t>👉 Answer: Droupadi Murmu</w:t>
      </w:r>
    </w:p>
    <w:p>
      <w:r>
        <w:t>14. India’s rank in Hunger Index 2024?</w:t>
        <w:br/>
        <w:t>👉 Answer: 111</w:t>
      </w:r>
    </w:p>
    <w:p>
      <w:r>
        <w:t>15. Wimbledon 2024 winner (Men)?</w:t>
        <w:br/>
        <w:t>👉 Answer: Carlos Alcaraz</w:t>
      </w:r>
    </w:p>
    <w:p>
      <w:r>
        <w:t>16. Largest state in India (area)?</w:t>
        <w:br/>
        <w:t>👉 Answer: Rajasthan</w:t>
      </w:r>
    </w:p>
    <w:p>
      <w:r>
        <w:t>17. Startup India launched in?</w:t>
        <w:br/>
        <w:t>👉 Answer: 2016</w:t>
      </w:r>
    </w:p>
    <w:p>
      <w:r>
        <w:t>18. International Yoga Day?</w:t>
        <w:br/>
        <w:t>👉 Answer: June 21</w:t>
      </w:r>
    </w:p>
    <w:p>
      <w:r>
        <w:t>19. PM of UK 2025?</w:t>
        <w:br/>
        <w:t>👉 Answer: Rishi Sunak</w:t>
      </w:r>
    </w:p>
    <w:p>
      <w:r>
        <w:t>20. Who won Oscars 2024 Best Picture?</w:t>
        <w:br/>
        <w:t>👉 Answer: Oppenheimer</w:t>
      </w:r>
    </w:p>
    <w:p>
      <w:r>
        <w:t>21. Which is not a classical dance?</w:t>
        <w:br/>
        <w:t>👉 Answer: Bhangra</w:t>
      </w:r>
    </w:p>
    <w:p>
      <w:r>
        <w:t>22. Currency of Japan?</w:t>
        <w:br/>
        <w:t>👉 Answer: Yen</w:t>
      </w:r>
    </w:p>
    <w:p>
      <w:r>
        <w:t>23. National Bird of India?</w:t>
        <w:br/>
        <w:t>👉 Answer: Peacock</w:t>
      </w:r>
    </w:p>
    <w:p>
      <w:r>
        <w:t>24. Longest river in India?</w:t>
        <w:br/>
        <w:t>👉 Answer: Ganga</w:t>
      </w:r>
    </w:p>
    <w:p>
      <w:r>
        <w:t>25. No. of players in football?</w:t>
        <w:br/>
        <w:t>👉 Answer: 11</w:t>
      </w:r>
    </w:p>
    <w:p>
      <w:r>
        <w:t>26. Nobel Peace Prize 2023?</w:t>
        <w:br/>
        <w:t>👉 Answer: Narges Mohammadi</w:t>
      </w:r>
    </w:p>
    <w:p>
      <w:r>
        <w:t>27. How many Lok Sabha seats?</w:t>
        <w:br/>
        <w:t>👉 Answer: 543</w:t>
      </w:r>
    </w:p>
    <w:p>
      <w:r>
        <w:t>28. First Indian in space?</w:t>
        <w:br/>
        <w:t>👉 Answer: Rakesh Sharma</w:t>
      </w:r>
    </w:p>
    <w:p>
      <w:r>
        <w:t>29. Who is Elon Musk?</w:t>
        <w:br/>
        <w:t>👉 Answer: CEO of Tesla, SpaceX</w:t>
      </w:r>
    </w:p>
    <w:p>
      <w:r>
        <w:t>30. Which planet has rings?</w:t>
        <w:br/>
        <w:t>👉 Answer: Saturn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